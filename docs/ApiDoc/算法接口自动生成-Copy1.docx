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算法接口自动生成</w:t>
      </w:r>
    </w:p>
    <w:p>
      <w:pPr>
        <w:pStyle w:val="Heading1"/>
      </w:pPr>
      <w:r>
        <w:rPr>
          <w:sz w:val="47"/>
        </w:rPr>
        <w:t>1、接口信息</w:t>
      </w:r>
    </w:p>
    <w:p>
      <w:pPr>
        <w:pStyle w:val="Heading2"/>
      </w:pPr>
      <w:r>
        <w:rPr/>
        <w:t>1.优惠券推荐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  <w:r>
        <w:t>基于用户行为的优惠券推荐接口</w:t>
      </w:r>
    </w:p>
    <w:p>
      <w:pPr>
        <w:pStyle w:val="BodyText"/>
      </w:pPr>
      <w:r>
        <w:t>请求URL：</w:t>
      </w:r>
    </w:p>
    <w:p>
      <w:pPr>
        <w:pStyle w:val="ListParagraph"/>
      </w:pPr>
      <w:r>
        <w:t>http://xxxxlocalhost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必填?</w:t>
            </w:r>
          </w:p>
        </w:tc>
        <w:tc>
          <w:tcPr>
            <w:tcW w:type="dxa" w:w="2160"/>
          </w:tcPr>
          <w:p>
            <w:r>
              <w:t>输入限制</w:t>
            </w:r>
          </w:p>
        </w:tc>
      </w:tr>
      <w:tr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否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</w:tbl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"x":</w:t>
      </w:r>
      <w:r>
        <w:rPr>
          <w:color w:val="FF0000"/>
        </w:rPr>
        <w:t xml:space="preserve"> 1,</w:t>
      </w:r>
    </w:p>
    <w:p>
      <w:pPr>
        <w:ind w:firstLine="432"/>
      </w:pPr>
      <w:r>
        <w:rPr>
          <w:color w:val="BA55D3"/>
        </w:rPr>
        <w:t>"y":</w:t>
      </w:r>
      <w:r>
        <w:rPr>
          <w:color w:val="FF0000"/>
        </w:rPr>
        <w:t xml:space="preserve"> 20,</w:t>
      </w:r>
    </w:p>
    <w:p>
      <w:pPr/>
      <w:r>
        <w:t>}</w:t>
      </w:r>
    </w:p>
    <w:p>
      <w:pPr>
        <w:pStyle w:val="Heading2"/>
      </w:pPr>
      <w:r>
        <w:rPr/>
        <w:t>2.选址预测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  <w:r>
        <w:t>基于用户行为的优惠券推荐接口</w:t>
      </w:r>
    </w:p>
    <w:p>
      <w:pPr>
        <w:pStyle w:val="BodyText"/>
      </w:pPr>
      <w:r>
        <w:t>请求URL：</w:t>
      </w:r>
    </w:p>
    <w:p>
      <w:pPr>
        <w:pStyle w:val="ListParagraph"/>
      </w:pPr>
      <w:r>
        <w:t>http://xxxxlocalhost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必填?</w:t>
            </w:r>
          </w:p>
        </w:tc>
        <w:tc>
          <w:tcPr>
            <w:tcW w:type="dxa" w:w="2160"/>
          </w:tcPr>
          <w:p>
            <w:r>
              <w:t>输入限制</w:t>
            </w:r>
          </w:p>
        </w:tc>
      </w:tr>
      <w:tr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否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</w:tbl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"x":</w:t>
      </w:r>
      <w:r>
        <w:rPr>
          <w:color w:val="FF0000"/>
        </w:rPr>
        <w:t xml:space="preserve"> 1,</w:t>
      </w:r>
    </w:p>
    <w:p>
      <w:pPr>
        <w:ind w:firstLine="432"/>
      </w:pPr>
      <w:r>
        <w:rPr>
          <w:color w:val="BA55D3"/>
        </w:rPr>
        <w:t>"y":</w:t>
      </w:r>
      <w:r>
        <w:rPr>
          <w:color w:val="FF0000"/>
        </w:rPr>
        <w:t xml:space="preserve"> 20,</w:t>
      </w:r>
    </w:p>
    <w:p>
      <w:pPr/>
      <w:r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